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4AEB" w:rsidRDefault="00BA61A8">
      <w:pPr>
        <w:jc w:val="center"/>
      </w:pPr>
      <w:r>
        <w:rPr>
          <w:rFonts w:ascii="Times New Roman" w:hAnsi="Times New Roman"/>
          <w:b/>
          <w:sz w:val="36"/>
        </w:rPr>
        <w:t>ASSIGNMENT ON REACT HOOKS</w:t>
      </w:r>
    </w:p>
    <w:p w:rsidR="00794AEB" w:rsidRDefault="00BA61A8">
      <w:r>
        <w:br/>
        <w:t>THEORY EXERCISE</w:t>
      </w:r>
      <w:r>
        <w:br/>
      </w:r>
    </w:p>
    <w:p w:rsidR="00794AEB" w:rsidRDefault="00BA61A8">
      <w:r>
        <w:rPr>
          <w:rFonts w:ascii="Times New Roman" w:hAnsi="Times New Roman"/>
          <w:b/>
          <w:sz w:val="28"/>
        </w:rPr>
        <w:t>Question 1: What are React hooks? How do useState() and useEffect() hooks work in functional components?</w:t>
      </w:r>
    </w:p>
    <w:p w:rsidR="00794AEB" w:rsidRDefault="00BA61A8">
      <w:r>
        <w:rPr>
          <w:sz w:val="24"/>
        </w:rPr>
        <w:t>React Hooks are special functions that allow developers to use state, lifecycle methods, and other React features in functional components, without converting them into class components.</w:t>
      </w:r>
      <w:r>
        <w:rPr>
          <w:sz w:val="24"/>
        </w:rPr>
        <w:br/>
        <w:t>useState(): Allows functional components to maintain internal state.</w:t>
      </w:r>
      <w:r>
        <w:rPr>
          <w:sz w:val="24"/>
        </w:rPr>
        <w:br/>
        <w:t>Example:</w:t>
      </w:r>
      <w:r>
        <w:rPr>
          <w:sz w:val="24"/>
        </w:rPr>
        <w:br/>
        <w:t>const [count, setCount] = useState(0);</w:t>
      </w:r>
      <w:r>
        <w:rPr>
          <w:sz w:val="24"/>
        </w:rPr>
        <w:br/>
        <w:t>useEffect(): Used to perform side effects like data fetching, subscriptions, or manual DOM manipulation.</w:t>
      </w:r>
      <w:r>
        <w:rPr>
          <w:sz w:val="24"/>
        </w:rPr>
        <w:br/>
        <w:t>Example:</w:t>
      </w:r>
      <w:r>
        <w:rPr>
          <w:sz w:val="24"/>
        </w:rPr>
        <w:br/>
        <w:t>useEffect(() =&gt; { console.log('Component mounted or updated'); }, [dependencies]);</w:t>
      </w:r>
    </w:p>
    <w:p w:rsidR="00794AEB" w:rsidRDefault="00BA61A8">
      <w:r>
        <w:br/>
      </w:r>
    </w:p>
    <w:p w:rsidR="00794AEB" w:rsidRDefault="00BA61A8">
      <w:r>
        <w:rPr>
          <w:rFonts w:ascii="Times New Roman" w:hAnsi="Times New Roman"/>
          <w:b/>
          <w:sz w:val="28"/>
        </w:rPr>
        <w:t>Question 2: What problems did hooks solve in React development? Why are hooks considered an important addition to React?</w:t>
      </w:r>
    </w:p>
    <w:p w:rsidR="00794AEB" w:rsidRDefault="00BA61A8">
      <w:r>
        <w:rPr>
          <w:sz w:val="24"/>
        </w:rPr>
        <w:t>Hooks solve several problems:</w:t>
      </w:r>
      <w:r>
        <w:rPr>
          <w:sz w:val="24"/>
        </w:rPr>
        <w:br/>
        <w:t>1. Complexity in class components.</w:t>
      </w:r>
      <w:r>
        <w:rPr>
          <w:sz w:val="24"/>
        </w:rPr>
        <w:br/>
        <w:t>2. Code reuse difficulties.</w:t>
      </w:r>
      <w:r>
        <w:rPr>
          <w:sz w:val="24"/>
        </w:rPr>
        <w:br/>
        <w:t>3. Confusing 'this' keyword usage.</w:t>
      </w:r>
      <w:r>
        <w:rPr>
          <w:sz w:val="24"/>
        </w:rPr>
        <w:br/>
        <w:t>Importance:</w:t>
      </w:r>
      <w:r>
        <w:rPr>
          <w:sz w:val="24"/>
        </w:rPr>
        <w:br/>
        <w:t>- Enable cleaner functional components.</w:t>
      </w:r>
      <w:r>
        <w:rPr>
          <w:sz w:val="24"/>
        </w:rPr>
        <w:br/>
        <w:t>- Promote reusable logic through custom hooks.</w:t>
      </w:r>
      <w:r>
        <w:rPr>
          <w:sz w:val="24"/>
        </w:rPr>
        <w:br/>
        <w:t>- Reduce boilerplate code and improve readability.</w:t>
      </w:r>
    </w:p>
    <w:p w:rsidR="00794AEB" w:rsidRDefault="00BA61A8">
      <w:r>
        <w:br/>
      </w:r>
    </w:p>
    <w:p w:rsidR="00794AEB" w:rsidRDefault="00BA61A8">
      <w:r>
        <w:rPr>
          <w:rFonts w:ascii="Times New Roman" w:hAnsi="Times New Roman"/>
          <w:b/>
          <w:sz w:val="28"/>
        </w:rPr>
        <w:t>Question 3: What is useReducer? How do we use it in a React app?</w:t>
      </w:r>
    </w:p>
    <w:p w:rsidR="00794AEB" w:rsidRDefault="00BA61A8">
      <w:r>
        <w:rPr>
          <w:sz w:val="24"/>
        </w:rPr>
        <w:t>useReducer is a hook for complex state management.</w:t>
      </w:r>
      <w:r>
        <w:rPr>
          <w:sz w:val="24"/>
        </w:rPr>
        <w:br/>
        <w:t>Syntax:</w:t>
      </w:r>
      <w:r>
        <w:rPr>
          <w:sz w:val="24"/>
        </w:rPr>
        <w:br/>
        <w:t>const [state, dispatch] = useReducer(reducer, initialState);</w:t>
      </w:r>
      <w:r>
        <w:rPr>
          <w:sz w:val="24"/>
        </w:rPr>
        <w:br/>
      </w:r>
      <w:r>
        <w:rPr>
          <w:sz w:val="24"/>
        </w:rPr>
        <w:lastRenderedPageBreak/>
        <w:t>Example:</w:t>
      </w:r>
      <w:r>
        <w:rPr>
          <w:sz w:val="24"/>
        </w:rPr>
        <w:br/>
        <w:t>const initialState = {count:0};</w:t>
      </w:r>
      <w:r>
        <w:rPr>
          <w:sz w:val="24"/>
        </w:rPr>
        <w:br/>
        <w:t>function reducer(state, action){</w:t>
      </w:r>
      <w:r>
        <w:rPr>
          <w:sz w:val="24"/>
        </w:rPr>
        <w:br/>
        <w:t xml:space="preserve"> switch(action.type){</w:t>
      </w:r>
      <w:r>
        <w:rPr>
          <w:sz w:val="24"/>
        </w:rPr>
        <w:br/>
        <w:t xml:space="preserve"> case 'increment': return {count:state.count+1};</w:t>
      </w:r>
      <w:r>
        <w:rPr>
          <w:sz w:val="24"/>
        </w:rPr>
        <w:br/>
        <w:t xml:space="preserve"> case 'decrement': return {count:state.count-1};</w:t>
      </w:r>
      <w:r>
        <w:rPr>
          <w:sz w:val="24"/>
        </w:rPr>
        <w:br/>
        <w:t xml:space="preserve"> default: return state;</w:t>
      </w:r>
      <w:r>
        <w:rPr>
          <w:sz w:val="24"/>
        </w:rPr>
        <w:br/>
        <w:t>}</w:t>
      </w:r>
      <w:r>
        <w:rPr>
          <w:sz w:val="24"/>
        </w:rPr>
        <w:br/>
        <w:t>}</w:t>
      </w:r>
      <w:r>
        <w:rPr>
          <w:sz w:val="24"/>
        </w:rPr>
        <w:br/>
        <w:t>const [state, dispatch] = useReducer(reducer, initialState);</w:t>
      </w:r>
    </w:p>
    <w:p w:rsidR="00794AEB" w:rsidRDefault="00BA61A8">
      <w:r>
        <w:br/>
      </w:r>
    </w:p>
    <w:p w:rsidR="00794AEB" w:rsidRDefault="00BA61A8">
      <w:r>
        <w:rPr>
          <w:rFonts w:ascii="Times New Roman" w:hAnsi="Times New Roman"/>
          <w:b/>
          <w:sz w:val="28"/>
        </w:rPr>
        <w:t>Question 4: What is the purpose of useCallback &amp; useMemo Hooks?</w:t>
      </w:r>
    </w:p>
    <w:p w:rsidR="00794AEB" w:rsidRDefault="00BA61A8">
      <w:r>
        <w:rPr>
          <w:sz w:val="24"/>
        </w:rPr>
        <w:t>useCallback: Returns a memoized function to prevent unnecessary re-creation on every render.</w:t>
      </w:r>
      <w:r>
        <w:rPr>
          <w:sz w:val="24"/>
        </w:rPr>
        <w:br/>
        <w:t>useMemo: Returns a memoized value computed from a function to avoid expensive recalculations.</w:t>
      </w:r>
    </w:p>
    <w:p w:rsidR="00794AEB" w:rsidRDefault="00BA61A8">
      <w:r>
        <w:br/>
      </w:r>
    </w:p>
    <w:p w:rsidR="00794AEB" w:rsidRDefault="00BA61A8">
      <w:r>
        <w:rPr>
          <w:rFonts w:ascii="Times New Roman" w:hAnsi="Times New Roman"/>
          <w:b/>
          <w:sz w:val="28"/>
        </w:rPr>
        <w:t>Question 5: What’s the difference between useCallback &amp; useMemo Hooks?</w:t>
      </w:r>
    </w:p>
    <w:p w:rsidR="00794AEB" w:rsidRDefault="00BA61A8">
      <w:r>
        <w:rPr>
          <w:sz w:val="24"/>
        </w:rPr>
        <w:t>| Feature | useCallback | useMemo |</w:t>
      </w:r>
      <w:r>
        <w:rPr>
          <w:sz w:val="24"/>
        </w:rPr>
        <w:br/>
        <w:t>|---------|-------------|--------|</w:t>
      </w:r>
      <w:r>
        <w:rPr>
          <w:sz w:val="24"/>
        </w:rPr>
        <w:br/>
        <w:t>| Returns | Memoized function | Memoized value |</w:t>
      </w:r>
      <w:r>
        <w:rPr>
          <w:sz w:val="24"/>
        </w:rPr>
        <w:br/>
        <w:t>| Usage | Avoid re-creating functions unnecessarily | Avoid re-computing expensive values |</w:t>
      </w:r>
      <w:r>
        <w:rPr>
          <w:sz w:val="24"/>
        </w:rPr>
        <w:br/>
        <w:t>| Syntax | useCallback(fn, [deps]) | useMemo(() =&gt; computeValue(), [deps]) |</w:t>
      </w:r>
    </w:p>
    <w:p w:rsidR="00794AEB" w:rsidRDefault="00BA61A8">
      <w:r>
        <w:br/>
      </w:r>
      <w:bookmarkStart w:id="0" w:name="_GoBack"/>
      <w:bookmarkEnd w:id="0"/>
      <w:r>
        <w:rPr>
          <w:rFonts w:ascii="Times New Roman" w:hAnsi="Times New Roman"/>
          <w:b/>
          <w:sz w:val="28"/>
        </w:rPr>
        <w:t>Question 6: What is useRef? How does it work in a React app?</w:t>
      </w:r>
    </w:p>
    <w:p w:rsidR="00794AEB" w:rsidRDefault="00BA61A8">
      <w:r>
        <w:rPr>
          <w:sz w:val="24"/>
        </w:rPr>
        <w:t>useRef is a hook that returns a mutable ref object.</w:t>
      </w:r>
      <w:r>
        <w:rPr>
          <w:sz w:val="24"/>
        </w:rPr>
        <w:br/>
        <w:t>It is used to:</w:t>
      </w:r>
      <w:r>
        <w:rPr>
          <w:sz w:val="24"/>
        </w:rPr>
        <w:br/>
        <w:t>1. Access DOM elements directly.</w:t>
      </w:r>
      <w:r>
        <w:rPr>
          <w:sz w:val="24"/>
        </w:rPr>
        <w:br/>
        <w:t>2. Persist values across renders without triggering re-renders.</w:t>
      </w:r>
      <w:r>
        <w:rPr>
          <w:sz w:val="24"/>
        </w:rPr>
        <w:br/>
        <w:t>Example:</w:t>
      </w:r>
      <w:r>
        <w:rPr>
          <w:sz w:val="24"/>
        </w:rPr>
        <w:br/>
        <w:t>const inputRef = useRef(null);</w:t>
      </w:r>
      <w:r>
        <w:rPr>
          <w:sz w:val="24"/>
        </w:rPr>
        <w:br/>
        <w:t>function focusInput(){ inputRef.current.focus(); }</w:t>
      </w:r>
      <w:r>
        <w:rPr>
          <w:sz w:val="24"/>
        </w:rPr>
        <w:br/>
        <w:t>return &lt;input ref={inputRef} /&gt;;</w:t>
      </w:r>
    </w:p>
    <w:p w:rsidR="00794AEB" w:rsidRDefault="00BA61A8">
      <w:r>
        <w:lastRenderedPageBreak/>
        <w:br/>
      </w:r>
    </w:p>
    <w:sectPr w:rsidR="00794AEB" w:rsidSect="007D651A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Borders>
        <w:top w:val="double" w:sz="4" w:space="24" w:color="000000"/>
        <w:left w:val="double" w:sz="4" w:space="24" w:color="000000"/>
        <w:bottom w:val="double" w:sz="4" w:space="24" w:color="000000"/>
        <w:right w:val="double" w:sz="4" w:space="24" w:color="00000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32B0" w:rsidRDefault="000732B0" w:rsidP="00BA61A8">
      <w:pPr>
        <w:spacing w:after="0" w:line="240" w:lineRule="auto"/>
      </w:pPr>
      <w:r>
        <w:separator/>
      </w:r>
    </w:p>
  </w:endnote>
  <w:endnote w:type="continuationSeparator" w:id="0">
    <w:p w:rsidR="000732B0" w:rsidRDefault="000732B0" w:rsidP="00BA61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651A" w:rsidRDefault="007D651A">
    <w:pPr>
      <w:pStyle w:val="Footer"/>
      <w:tabs>
        <w:tab w:val="clear" w:pos="4680"/>
        <w:tab w:val="clear" w:pos="9360"/>
      </w:tabs>
      <w:jc w:val="center"/>
      <w:rPr>
        <w:caps/>
        <w:noProof/>
        <w:color w:val="4F81BD" w:themeColor="accent1"/>
      </w:rPr>
    </w:pP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 xml:space="preserve"> PAGE   \* MERGEFORMAT </w:instrText>
    </w:r>
    <w:r>
      <w:rPr>
        <w:caps/>
        <w:color w:val="4F81BD" w:themeColor="accent1"/>
      </w:rPr>
      <w:fldChar w:fldCharType="separate"/>
    </w:r>
    <w:r w:rsidR="00346202">
      <w:rPr>
        <w:caps/>
        <w:noProof/>
        <w:color w:val="4F81BD" w:themeColor="accent1"/>
      </w:rPr>
      <w:t>3</w:t>
    </w:r>
    <w:r>
      <w:rPr>
        <w:caps/>
        <w:noProof/>
        <w:color w:val="4F81BD" w:themeColor="accent1"/>
      </w:rPr>
      <w:fldChar w:fldCharType="end"/>
    </w:r>
  </w:p>
  <w:p w:rsidR="007D651A" w:rsidRDefault="007D65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32B0" w:rsidRDefault="000732B0" w:rsidP="00BA61A8">
      <w:pPr>
        <w:spacing w:after="0" w:line="240" w:lineRule="auto"/>
      </w:pPr>
      <w:r>
        <w:separator/>
      </w:r>
    </w:p>
  </w:footnote>
  <w:footnote w:type="continuationSeparator" w:id="0">
    <w:p w:rsidR="000732B0" w:rsidRDefault="000732B0" w:rsidP="00BA61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61A8" w:rsidRPr="007D651A" w:rsidRDefault="00BA61A8" w:rsidP="007D651A">
    <w:pPr>
      <w:pStyle w:val="Header"/>
      <w:jc w:val="center"/>
      <w:rPr>
        <w:b/>
        <w:bCs/>
        <w:sz w:val="50"/>
        <w:szCs w:val="50"/>
        <w:u w:val="double"/>
      </w:rPr>
    </w:pPr>
    <w:r w:rsidRPr="007D651A">
      <w:rPr>
        <w:b/>
        <w:bCs/>
        <w:sz w:val="50"/>
        <w:szCs w:val="50"/>
        <w:u w:val="double"/>
      </w:rPr>
      <w:t>Module-7 Hooks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0732B0"/>
    <w:rsid w:val="0015074B"/>
    <w:rsid w:val="0029639D"/>
    <w:rsid w:val="00326F90"/>
    <w:rsid w:val="00346202"/>
    <w:rsid w:val="00794AEB"/>
    <w:rsid w:val="007D651A"/>
    <w:rsid w:val="008F73AF"/>
    <w:rsid w:val="00AA1D8D"/>
    <w:rsid w:val="00B47730"/>
    <w:rsid w:val="00BA61A8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FEA78EE"/>
  <w14:defaultImageDpi w14:val="300"/>
  <w15:docId w15:val="{F34C38A2-2E04-49B5-857A-D6DA1FEC8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98C46CF-7E59-4DA9-857F-ED91D349AF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371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Shree</cp:lastModifiedBy>
  <cp:revision>2</cp:revision>
  <dcterms:created xsi:type="dcterms:W3CDTF">2025-08-28T14:13:00Z</dcterms:created>
  <dcterms:modified xsi:type="dcterms:W3CDTF">2025-08-28T14:13:00Z</dcterms:modified>
  <cp:category/>
</cp:coreProperties>
</file>