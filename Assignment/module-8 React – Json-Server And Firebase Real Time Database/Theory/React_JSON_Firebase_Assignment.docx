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F2" w:rsidRPr="003D2403" w:rsidRDefault="00826A7A" w:rsidP="003D2403">
      <w:pPr>
        <w:pStyle w:val="Heading2"/>
        <w:spacing w:line="360" w:lineRule="auto"/>
        <w:rPr>
          <w:color w:val="000000" w:themeColor="text1"/>
        </w:rPr>
      </w:pPr>
      <w:r w:rsidRPr="003D2403">
        <w:rPr>
          <w:color w:val="000000" w:themeColor="text1"/>
        </w:rPr>
        <w:t>Question 1: What do you mean by RESTful Web Services?</w:t>
      </w:r>
    </w:p>
    <w:p w:rsidR="008530F2" w:rsidRPr="003D2403" w:rsidRDefault="00826A7A" w:rsidP="003D2403">
      <w:pPr>
        <w:spacing w:line="360" w:lineRule="auto"/>
        <w:rPr>
          <w:color w:val="000000" w:themeColor="text1"/>
        </w:rPr>
      </w:pPr>
      <w:r w:rsidRPr="003D2403">
        <w:rPr>
          <w:color w:val="000000" w:themeColor="text1"/>
        </w:rPr>
        <w:t xml:space="preserve">RESTful Web Services are web services based on the REST (Representational State Transfer) architecture. REST uses HTTP methods like GET, </w:t>
      </w:r>
      <w:r w:rsidRPr="003D2403">
        <w:rPr>
          <w:color w:val="000000" w:themeColor="text1"/>
        </w:rPr>
        <w:t>POST, PUT, DELETE to perform operations on resources.</w:t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br/>
        <w:t>- Resources are represented in formats like JSON or XML.</w:t>
      </w:r>
      <w:r w:rsidRPr="003D2403">
        <w:rPr>
          <w:color w:val="000000" w:themeColor="text1"/>
        </w:rPr>
        <w:br/>
        <w:t>- RESTful services are stateless, meaning each request from the client contains all the information needed.</w:t>
      </w:r>
      <w:r w:rsidRPr="003D2403">
        <w:rPr>
          <w:color w:val="000000" w:themeColor="text1"/>
        </w:rPr>
        <w:br/>
        <w:t>- They are widely used in modern web</w:t>
      </w:r>
      <w:bookmarkStart w:id="0" w:name="_GoBack"/>
      <w:bookmarkEnd w:id="0"/>
      <w:r w:rsidRPr="003D2403">
        <w:rPr>
          <w:color w:val="000000" w:themeColor="text1"/>
        </w:rPr>
        <w:t xml:space="preserve"> applications for data communication between the frontend (like React) and backend (server/database).</w:t>
      </w:r>
    </w:p>
    <w:p w:rsidR="008530F2" w:rsidRPr="003D2403" w:rsidRDefault="00826A7A" w:rsidP="003D2403">
      <w:pPr>
        <w:pStyle w:val="Heading2"/>
        <w:spacing w:line="360" w:lineRule="auto"/>
        <w:rPr>
          <w:color w:val="000000" w:themeColor="text1"/>
        </w:rPr>
      </w:pPr>
      <w:r w:rsidRPr="003D2403">
        <w:rPr>
          <w:color w:val="000000" w:themeColor="text1"/>
        </w:rPr>
        <w:t>Question 2: What is JSON-Server? How do we use it in React?</w:t>
      </w:r>
    </w:p>
    <w:p w:rsidR="008530F2" w:rsidRPr="003D2403" w:rsidRDefault="00826A7A" w:rsidP="003D2403">
      <w:pPr>
        <w:spacing w:line="360" w:lineRule="auto"/>
        <w:rPr>
          <w:color w:val="000000" w:themeColor="text1"/>
        </w:rPr>
      </w:pPr>
      <w:r w:rsidRPr="003D2403">
        <w:rPr>
          <w:color w:val="000000" w:themeColor="text1"/>
        </w:rPr>
        <w:t>JSON-Server is a simple tool that allows developers to create a mock REST API using a JSON fil</w:t>
      </w:r>
      <w:r w:rsidRPr="003D2403">
        <w:rPr>
          <w:color w:val="000000" w:themeColor="text1"/>
        </w:rPr>
        <w:t>e as a database.</w:t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br/>
        <w:t>- It is mainly used for frontend development and testing before connecting to a real backend.</w:t>
      </w:r>
      <w:r w:rsidRPr="003D2403">
        <w:rPr>
          <w:color w:val="000000" w:themeColor="text1"/>
        </w:rPr>
        <w:br/>
        <w:t>- With JSON-Server, developers can simulate CRUD operations without building a backend.</w:t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br/>
        <w:t>Usage in React:</w:t>
      </w:r>
      <w:r w:rsidRPr="003D2403">
        <w:rPr>
          <w:color w:val="000000" w:themeColor="text1"/>
        </w:rPr>
        <w:br/>
        <w:t>1. Install JSON-Server globally:</w:t>
      </w:r>
      <w:r w:rsidRPr="003D2403">
        <w:rPr>
          <w:color w:val="000000" w:themeColor="text1"/>
        </w:rPr>
        <w:br/>
        <w:t xml:space="preserve">   npm</w:t>
      </w:r>
      <w:r w:rsidRPr="003D2403">
        <w:rPr>
          <w:color w:val="000000" w:themeColor="text1"/>
        </w:rPr>
        <w:t xml:space="preserve"> install -g json-server</w:t>
      </w:r>
      <w:r w:rsidRPr="003D2403">
        <w:rPr>
          <w:color w:val="000000" w:themeColor="text1"/>
        </w:rPr>
        <w:br/>
        <w:t>2. Create a db.json file with sample data.</w:t>
      </w:r>
      <w:r w:rsidRPr="003D2403">
        <w:rPr>
          <w:color w:val="000000" w:themeColor="text1"/>
        </w:rPr>
        <w:br/>
        <w:t>3. Start server:</w:t>
      </w:r>
      <w:r w:rsidRPr="003D2403">
        <w:rPr>
          <w:color w:val="000000" w:themeColor="text1"/>
        </w:rPr>
        <w:br/>
        <w:t xml:space="preserve">   json-server --watch db.json --port 3001</w:t>
      </w:r>
      <w:r w:rsidRPr="003D2403">
        <w:rPr>
          <w:color w:val="000000" w:themeColor="text1"/>
        </w:rPr>
        <w:br/>
        <w:t>4. Use the API endpoint (e.g., http://localhost:3001/users) inside React for fetching data.</w:t>
      </w:r>
    </w:p>
    <w:p w:rsidR="008530F2" w:rsidRPr="003D2403" w:rsidRDefault="00826A7A" w:rsidP="003D2403">
      <w:pPr>
        <w:pStyle w:val="Heading2"/>
        <w:spacing w:line="360" w:lineRule="auto"/>
        <w:rPr>
          <w:color w:val="000000" w:themeColor="text1"/>
        </w:rPr>
      </w:pPr>
      <w:r w:rsidRPr="003D2403">
        <w:rPr>
          <w:color w:val="000000" w:themeColor="text1"/>
        </w:rPr>
        <w:lastRenderedPageBreak/>
        <w:t>Question 3: How do you fetch data fro</w:t>
      </w:r>
      <w:r w:rsidRPr="003D2403">
        <w:rPr>
          <w:color w:val="000000" w:themeColor="text1"/>
        </w:rPr>
        <w:t>m a JSON-Server API in React? Explain the role of fetch() or axios().</w:t>
      </w:r>
    </w:p>
    <w:p w:rsidR="008530F2" w:rsidRPr="003D2403" w:rsidRDefault="00826A7A" w:rsidP="003D2403">
      <w:pPr>
        <w:spacing w:line="360" w:lineRule="auto"/>
        <w:rPr>
          <w:color w:val="000000" w:themeColor="text1"/>
        </w:rPr>
      </w:pPr>
      <w:r w:rsidRPr="003D2403">
        <w:rPr>
          <w:color w:val="000000" w:themeColor="text1"/>
        </w:rPr>
        <w:t>In React, we use fetch() or axios() to make API requests to the JSON-Server.</w:t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br/>
        <w:t>Using fetch():</w:t>
      </w:r>
      <w:r w:rsidRPr="003D2403">
        <w:rPr>
          <w:color w:val="000000" w:themeColor="text1"/>
        </w:rPr>
        <w:br/>
        <w:t>useEffect(() =&gt; {</w:t>
      </w:r>
      <w:r w:rsidRPr="003D2403">
        <w:rPr>
          <w:color w:val="000000" w:themeColor="text1"/>
        </w:rPr>
        <w:br/>
        <w:t xml:space="preserve">  fetch("http://localhost:3001/users")</w:t>
      </w:r>
      <w:r w:rsidRPr="003D2403">
        <w:rPr>
          <w:color w:val="000000" w:themeColor="text1"/>
        </w:rPr>
        <w:br/>
        <w:t xml:space="preserve">    .then(response =&gt; response.json(</w:t>
      </w:r>
      <w:r w:rsidRPr="003D2403">
        <w:rPr>
          <w:color w:val="000000" w:themeColor="text1"/>
        </w:rPr>
        <w:t>))</w:t>
      </w:r>
      <w:r w:rsidRPr="003D2403">
        <w:rPr>
          <w:color w:val="000000" w:themeColor="text1"/>
        </w:rPr>
        <w:br/>
        <w:t xml:space="preserve">    .then(data =&gt; setUsers(data))</w:t>
      </w:r>
      <w:r w:rsidRPr="003D2403">
        <w:rPr>
          <w:color w:val="000000" w:themeColor="text1"/>
        </w:rPr>
        <w:br/>
        <w:t xml:space="preserve">    .catch(error =&gt; console.error("Error:", error));</w:t>
      </w:r>
      <w:r w:rsidRPr="003D2403">
        <w:rPr>
          <w:color w:val="000000" w:themeColor="text1"/>
        </w:rPr>
        <w:br/>
        <w:t>}, []);</w:t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br/>
        <w:t>Using axios():</w:t>
      </w:r>
      <w:r w:rsidRPr="003D2403">
        <w:rPr>
          <w:color w:val="000000" w:themeColor="text1"/>
        </w:rPr>
        <w:br/>
        <w:t>import axios from "axios";</w:t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br/>
        <w:t>useEffect(() =&gt; {</w:t>
      </w:r>
      <w:r w:rsidRPr="003D2403">
        <w:rPr>
          <w:color w:val="000000" w:themeColor="text1"/>
        </w:rPr>
        <w:br/>
        <w:t xml:space="preserve">  axios.get("http://localhost:3001/users")</w:t>
      </w:r>
      <w:r w:rsidRPr="003D2403">
        <w:rPr>
          <w:color w:val="000000" w:themeColor="text1"/>
        </w:rPr>
        <w:br/>
        <w:t xml:space="preserve">    .then(response =&gt; setUsers(response.data))</w:t>
      </w:r>
      <w:r w:rsidRPr="003D2403">
        <w:rPr>
          <w:color w:val="000000" w:themeColor="text1"/>
        </w:rPr>
        <w:br/>
        <w:t xml:space="preserve">    .c</w:t>
      </w:r>
      <w:r w:rsidRPr="003D2403">
        <w:rPr>
          <w:color w:val="000000" w:themeColor="text1"/>
        </w:rPr>
        <w:t>atch(error =&gt; console.error("Error:", error));</w:t>
      </w:r>
      <w:r w:rsidRPr="003D2403">
        <w:rPr>
          <w:color w:val="000000" w:themeColor="text1"/>
        </w:rPr>
        <w:br/>
        <w:t>}, []);</w:t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br/>
        <w:t>- fetch() → Native JavaScript function to make API calls.</w:t>
      </w:r>
      <w:r w:rsidRPr="003D2403">
        <w:rPr>
          <w:color w:val="000000" w:themeColor="text1"/>
        </w:rPr>
        <w:br/>
        <w:t>- axios() → A library that provides easier syntax, automatic JSON conversion, and better error handling.</w:t>
      </w:r>
    </w:p>
    <w:p w:rsidR="008530F2" w:rsidRPr="003D2403" w:rsidRDefault="00826A7A" w:rsidP="003D2403">
      <w:pPr>
        <w:pStyle w:val="Heading2"/>
        <w:spacing w:line="360" w:lineRule="auto"/>
        <w:rPr>
          <w:color w:val="000000" w:themeColor="text1"/>
        </w:rPr>
      </w:pPr>
      <w:r w:rsidRPr="003D2403">
        <w:rPr>
          <w:color w:val="000000" w:themeColor="text1"/>
        </w:rPr>
        <w:t>Question 4: What is Firebase? What fe</w:t>
      </w:r>
      <w:r w:rsidRPr="003D2403">
        <w:rPr>
          <w:color w:val="000000" w:themeColor="text1"/>
        </w:rPr>
        <w:t>atures does Firebase offer?</w:t>
      </w:r>
    </w:p>
    <w:p w:rsidR="008530F2" w:rsidRPr="003D2403" w:rsidRDefault="00826A7A" w:rsidP="003D2403">
      <w:pPr>
        <w:spacing w:line="360" w:lineRule="auto"/>
        <w:rPr>
          <w:color w:val="000000" w:themeColor="text1"/>
        </w:rPr>
      </w:pPr>
      <w:r w:rsidRPr="003D2403">
        <w:rPr>
          <w:color w:val="000000" w:themeColor="text1"/>
        </w:rPr>
        <w:t>Firebase is a Backend-as-a-Service (BaaS) platform developed by Google. It provides ready-to-use backend services so developers can focus on building frontend applications.</w:t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lastRenderedPageBreak/>
        <w:t>Features of Firebase:</w:t>
      </w:r>
      <w:r w:rsidRPr="003D2403">
        <w:rPr>
          <w:color w:val="000000" w:themeColor="text1"/>
        </w:rPr>
        <w:br/>
        <w:t xml:space="preserve">1. Firebase Realtime Database – </w:t>
      </w:r>
      <w:r w:rsidRPr="003D2403">
        <w:rPr>
          <w:color w:val="000000" w:themeColor="text1"/>
        </w:rPr>
        <w:t>Store and sync data in real-time.</w:t>
      </w:r>
      <w:r w:rsidRPr="003D2403">
        <w:rPr>
          <w:color w:val="000000" w:themeColor="text1"/>
        </w:rPr>
        <w:br/>
        <w:t>2. Cloud Firestore – Scalable NoSQL database.</w:t>
      </w:r>
      <w:r w:rsidRPr="003D2403">
        <w:rPr>
          <w:color w:val="000000" w:themeColor="text1"/>
        </w:rPr>
        <w:br/>
        <w:t>3. Authentication – Supports Google, Facebook, Email/Password logins.</w:t>
      </w:r>
      <w:r w:rsidRPr="003D2403">
        <w:rPr>
          <w:color w:val="000000" w:themeColor="text1"/>
        </w:rPr>
        <w:br/>
        <w:t>4. Hosting – Deploy web apps with free SSL.</w:t>
      </w:r>
      <w:r w:rsidRPr="003D2403">
        <w:rPr>
          <w:color w:val="000000" w:themeColor="text1"/>
        </w:rPr>
        <w:br/>
        <w:t>5. Cloud Storage – Store user-generated content (images, video</w:t>
      </w:r>
      <w:r w:rsidRPr="003D2403">
        <w:rPr>
          <w:color w:val="000000" w:themeColor="text1"/>
        </w:rPr>
        <w:t>s, etc.).</w:t>
      </w:r>
      <w:r w:rsidRPr="003D2403">
        <w:rPr>
          <w:color w:val="000000" w:themeColor="text1"/>
        </w:rPr>
        <w:br/>
        <w:t>6. Firebase Cloud Messaging (FCM) – Send push notifications.</w:t>
      </w:r>
      <w:r w:rsidRPr="003D2403">
        <w:rPr>
          <w:color w:val="000000" w:themeColor="text1"/>
        </w:rPr>
        <w:br/>
        <w:t>7. Analytics – Track user behavior in apps.</w:t>
      </w:r>
    </w:p>
    <w:p w:rsidR="008530F2" w:rsidRPr="003D2403" w:rsidRDefault="00826A7A" w:rsidP="003D2403">
      <w:pPr>
        <w:pStyle w:val="Heading2"/>
        <w:spacing w:line="360" w:lineRule="auto"/>
        <w:rPr>
          <w:color w:val="000000" w:themeColor="text1"/>
        </w:rPr>
      </w:pPr>
      <w:r w:rsidRPr="003D2403">
        <w:rPr>
          <w:color w:val="000000" w:themeColor="text1"/>
        </w:rPr>
        <w:t>Question 5: Importance of Handling Errors and Loading States in React APIs</w:t>
      </w:r>
    </w:p>
    <w:p w:rsidR="008530F2" w:rsidRPr="003D2403" w:rsidRDefault="00826A7A" w:rsidP="003D2403">
      <w:pPr>
        <w:spacing w:line="360" w:lineRule="auto"/>
        <w:rPr>
          <w:color w:val="000000" w:themeColor="text1"/>
        </w:rPr>
      </w:pPr>
      <w:r w:rsidRPr="003D2403">
        <w:rPr>
          <w:color w:val="000000" w:themeColor="text1"/>
        </w:rPr>
        <w:t>When working with APIs in React, it is essential to handle:</w:t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br/>
        <w:t>- Loa</w:t>
      </w:r>
      <w:r w:rsidRPr="003D2403">
        <w:rPr>
          <w:color w:val="000000" w:themeColor="text1"/>
        </w:rPr>
        <w:t>ding State → To show the user that data is being fetched. Example: "Loading…".</w:t>
      </w:r>
      <w:r w:rsidRPr="003D2403">
        <w:rPr>
          <w:color w:val="000000" w:themeColor="text1"/>
        </w:rPr>
        <w:br/>
        <w:t>- Error State → To notify the user if something goes wrong. Example: "Failed to load data".</w:t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br/>
        <w:t>Example:</w:t>
      </w:r>
      <w:r w:rsidRPr="003D2403">
        <w:rPr>
          <w:color w:val="000000" w:themeColor="text1"/>
        </w:rPr>
        <w:br/>
        <w:t>const [loading, setLoading] = useState(true);</w:t>
      </w:r>
      <w:r w:rsidRPr="003D2403">
        <w:rPr>
          <w:color w:val="000000" w:themeColor="text1"/>
        </w:rPr>
        <w:br/>
        <w:t>const [error, setError] = use</w:t>
      </w:r>
      <w:r w:rsidRPr="003D2403">
        <w:rPr>
          <w:color w:val="000000" w:themeColor="text1"/>
        </w:rPr>
        <w:t>State(null);</w:t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br/>
        <w:t>useEffect(() =&gt; {</w:t>
      </w:r>
      <w:r w:rsidRPr="003D2403">
        <w:rPr>
          <w:color w:val="000000" w:themeColor="text1"/>
        </w:rPr>
        <w:br/>
        <w:t xml:space="preserve">  fetch("http://localhost:3001/users")</w:t>
      </w:r>
      <w:r w:rsidRPr="003D2403">
        <w:rPr>
          <w:color w:val="000000" w:themeColor="text1"/>
        </w:rPr>
        <w:br/>
        <w:t xml:space="preserve">    .then(res =&gt; res.json())</w:t>
      </w:r>
      <w:r w:rsidRPr="003D2403">
        <w:rPr>
          <w:color w:val="000000" w:themeColor="text1"/>
        </w:rPr>
        <w:br/>
        <w:t xml:space="preserve">    .then(data =&gt; {</w:t>
      </w:r>
      <w:r w:rsidRPr="003D2403">
        <w:rPr>
          <w:color w:val="000000" w:themeColor="text1"/>
        </w:rPr>
        <w:br/>
        <w:t xml:space="preserve">      setUsers(data);</w:t>
      </w:r>
      <w:r w:rsidRPr="003D2403">
        <w:rPr>
          <w:color w:val="000000" w:themeColor="text1"/>
        </w:rPr>
        <w:br/>
        <w:t xml:space="preserve">      setLoading(false);</w:t>
      </w:r>
      <w:r w:rsidRPr="003D2403">
        <w:rPr>
          <w:color w:val="000000" w:themeColor="text1"/>
        </w:rPr>
        <w:br/>
        <w:t xml:space="preserve">    })</w:t>
      </w:r>
      <w:r w:rsidRPr="003D2403">
        <w:rPr>
          <w:color w:val="000000" w:themeColor="text1"/>
        </w:rPr>
        <w:br/>
        <w:t xml:space="preserve">    .catch(err =&gt; {</w:t>
      </w:r>
      <w:r w:rsidRPr="003D2403">
        <w:rPr>
          <w:color w:val="000000" w:themeColor="text1"/>
        </w:rPr>
        <w:br/>
        <w:t xml:space="preserve">      setError(err.message);</w:t>
      </w:r>
      <w:r w:rsidRPr="003D2403">
        <w:rPr>
          <w:color w:val="000000" w:themeColor="text1"/>
        </w:rPr>
        <w:br/>
        <w:t xml:space="preserve">      setLoading(false);</w:t>
      </w:r>
      <w:r w:rsidRPr="003D2403">
        <w:rPr>
          <w:color w:val="000000" w:themeColor="text1"/>
        </w:rPr>
        <w:br/>
        <w:t xml:space="preserve">    });</w:t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lastRenderedPageBreak/>
        <w:t>}, []);</w:t>
      </w:r>
      <w:r w:rsidRPr="003D2403">
        <w:rPr>
          <w:color w:val="000000" w:themeColor="text1"/>
        </w:rPr>
        <w:br/>
      </w:r>
      <w:r w:rsidRPr="003D2403">
        <w:rPr>
          <w:color w:val="000000" w:themeColor="text1"/>
        </w:rPr>
        <w:br/>
        <w:t>This ensures a better user experience, prevents app crashes, and makes debugging easier.</w:t>
      </w:r>
    </w:p>
    <w:sectPr w:rsidR="008530F2" w:rsidRPr="003D2403" w:rsidSect="003D240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A7A" w:rsidRDefault="00826A7A" w:rsidP="003D2403">
      <w:pPr>
        <w:spacing w:after="0" w:line="240" w:lineRule="auto"/>
      </w:pPr>
      <w:r>
        <w:separator/>
      </w:r>
    </w:p>
  </w:endnote>
  <w:endnote w:type="continuationSeparator" w:id="0">
    <w:p w:rsidR="00826A7A" w:rsidRDefault="00826A7A" w:rsidP="003D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403" w:rsidRDefault="003D2403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3D2403" w:rsidRDefault="003D2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A7A" w:rsidRDefault="00826A7A" w:rsidP="003D2403">
      <w:pPr>
        <w:spacing w:after="0" w:line="240" w:lineRule="auto"/>
      </w:pPr>
      <w:r>
        <w:separator/>
      </w:r>
    </w:p>
  </w:footnote>
  <w:footnote w:type="continuationSeparator" w:id="0">
    <w:p w:rsidR="00826A7A" w:rsidRDefault="00826A7A" w:rsidP="003D2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403" w:rsidRPr="003D2403" w:rsidRDefault="003D2403" w:rsidP="003D2403">
    <w:pPr>
      <w:pStyle w:val="Header"/>
      <w:jc w:val="center"/>
      <w:rPr>
        <w:b/>
        <w:bCs/>
        <w:sz w:val="32"/>
        <w:szCs w:val="28"/>
      </w:rPr>
    </w:pPr>
    <w:r w:rsidRPr="003D2403">
      <w:rPr>
        <w:b/>
        <w:bCs/>
        <w:sz w:val="32"/>
        <w:szCs w:val="28"/>
      </w:rPr>
      <w:t xml:space="preserve">Module-8 </w:t>
    </w:r>
    <w:r w:rsidRPr="003D2403">
      <w:rPr>
        <w:rFonts w:ascii="Segoe UI" w:hAnsi="Segoe UI" w:cs="Segoe UI"/>
        <w:b/>
        <w:bCs/>
        <w:color w:val="000000" w:themeColor="text1"/>
        <w:sz w:val="32"/>
        <w:szCs w:val="28"/>
        <w:shd w:val="clear" w:color="auto" w:fill="ECF5FB"/>
      </w:rPr>
      <w:t>React – Json-Server And Firebase Real Time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2403"/>
    <w:rsid w:val="00826A7A"/>
    <w:rsid w:val="008530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D81EB2"/>
  <w14:defaultImageDpi w14:val="300"/>
  <w15:docId w15:val="{6D2F48B8-0182-4E15-9222-C13260A0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C4884E-D56A-43F8-9F29-45093D2A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Shree</cp:lastModifiedBy>
  <cp:revision>2</cp:revision>
  <dcterms:created xsi:type="dcterms:W3CDTF">2013-12-23T23:15:00Z</dcterms:created>
  <dcterms:modified xsi:type="dcterms:W3CDTF">2025-09-20T14:33:00Z</dcterms:modified>
  <cp:category/>
</cp:coreProperties>
</file>